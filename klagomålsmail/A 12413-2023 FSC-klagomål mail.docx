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12413-2023 i Åmåls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