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17389-2024 i Åmåls kommun</w:t>
      </w:r>
    </w:p>
    <w:p>
      <w:r>
        <w:t>Detta dokument behandlar höga naturvärden i avverkningsanmälan A 17389-2024 i Åmåls kommun. Denna avverkningsanmälan inkom 2024-05-02 16:14:15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 Av dessa är 24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7389-2024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6540377, E 364629 i SWEREF 99 TM.</w:t>
      </w:r>
    </w:p>
    <w:p>
      <w:pPr>
        <w:pStyle w:val="Heading1"/>
      </w:pPr>
      <w:r>
        <w:t>Fridlysta arter</w:t>
      </w:r>
    </w:p>
    <w:p>
      <w:r>
        <w:t>Följande fridlysta arter har sina livsmiljöer och växtplatser i den avverkningsanmälda skogen: grönfink (EN, §4), storspov (EN, §4), tornseglare (EN, §4), hussvala (VU, §4), stare (VU, §4), duvhök (NT, §4), entita (NT, §4), fiskmås (NT, §4), fjällvråk (NT, §4), grönsångare (NT, §4), gulsparv (NT, §4), havsörn (NT, §4), hornuggla (NT, §4), kråka (NT, §4), mindre hackspett (NT, §4), rosenfink (NT, §4), rödvingetrast (NT, §4), skrattmås (NT, §4), smålom (NT, §4), spillkråka (NT, §4), svartsnäppa (NT, §4), svartvit flugsnappare (NT, §4), talltita (NT, §4), ärtsångare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