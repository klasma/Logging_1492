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27406-2025 i Åmåls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